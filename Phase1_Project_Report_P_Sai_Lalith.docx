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- Phase 1</w:t>
      </w:r>
    </w:p>
    <w:p>
      <w:r>
        <w:t>Name: P Sai Lalith</w:t>
      </w:r>
    </w:p>
    <w:p>
      <w:r>
        <w:t>Project Title: Student Registration Portal – Salesforce CRM Implementation for Universities</w:t>
      </w:r>
    </w:p>
    <w:p>
      <w:pPr>
        <w:pStyle w:val="Heading1"/>
      </w:pPr>
      <w:r>
        <w:t>Phase 1: Problem Understanding &amp; Industry Analysis</w:t>
      </w:r>
    </w:p>
    <w:p>
      <w:pPr>
        <w:pStyle w:val="Heading2"/>
      </w:pPr>
      <w:r>
        <w:t>1. Requirement Gathering</w:t>
      </w:r>
    </w:p>
    <w:p>
      <w:r>
        <w:t>The project aims to create a Student Registration Portal on Salesforce to simplify and automate the student registration and enrollment process. The requirements identified include:</w:t>
        <w:br/>
        <w:t>- Allow students to register online.</w:t>
        <w:br/>
        <w:t>- Enable administrators to approve or reject registrations.</w:t>
        <w:br/>
        <w:t>- Assign courses to students based on their program.</w:t>
        <w:br/>
        <w:t>- Track enrollment status and maintain student records.</w:t>
        <w:br/>
        <w:t>- Provide dashboards and reports for faculty and administrators.</w:t>
      </w:r>
    </w:p>
    <w:p>
      <w:pPr>
        <w:pStyle w:val="Heading2"/>
      </w:pPr>
      <w:r>
        <w:t>2. Stakeholder Analysis</w:t>
      </w:r>
    </w:p>
    <w:p>
      <w:r>
        <w:t>Key stakeholders for this project include:</w:t>
        <w:br/>
        <w:t>- Students: End-users registering and enrolling in courses.</w:t>
        <w:br/>
        <w:t>- Faculty: Responsible for course management and reviewing student progress.</w:t>
        <w:br/>
        <w:t>- University Administrators: Approve registrations, manage academic records, and monitor reports.</w:t>
      </w:r>
    </w:p>
    <w:p>
      <w:pPr>
        <w:pStyle w:val="Heading2"/>
      </w:pPr>
      <w:r>
        <w:t>3. Business Process Mapping</w:t>
      </w:r>
    </w:p>
    <w:p>
      <w:r>
        <w:t>The current manual admission and registration process relies on paper forms and spreadsheets, leading to inefficiency and errors. The proposed Salesforce-based solution will digitize the process:</w:t>
        <w:br/>
        <w:t>- Students register online through a portal.</w:t>
        <w:br/>
        <w:t>- Registration requests move into an approval workflow.</w:t>
        <w:br/>
        <w:t>- Faculty assign or verify course enrollments.</w:t>
        <w:br/>
        <w:t>- Administrators monitor the entire process using dashboards and reports.</w:t>
      </w:r>
    </w:p>
    <w:p>
      <w:pPr>
        <w:pStyle w:val="Heading2"/>
      </w:pPr>
      <w:r>
        <w:t>4. Industry-specific Use Case Analysis</w:t>
      </w:r>
    </w:p>
    <w:p>
      <w:r>
        <w:t>In the education industry, student registration and enrollment are critical operations. Salesforce provides a scalable CRM solution tailored for education institutions. The system will enhance student experience, reduce administrative workload, and provide real-time visibility into enrollment trends.</w:t>
      </w:r>
    </w:p>
    <w:p>
      <w:pPr>
        <w:pStyle w:val="Heading2"/>
      </w:pPr>
      <w:r>
        <w:t>5. AppExchange Exploration</w:t>
      </w:r>
    </w:p>
    <w:p>
      <w:r>
        <w:t>Salesforce AppExchange offers applications for student management and education CRM solutions. For this project, AppExchange was explored to identify tools for SMS/email confirmations and course management modules. However, the decision was made to build custom objects (Student, Course, Enrollment) to gain hands-on implementation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